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INV1000127</w:t>
      </w:r>
    </w:p>
    <w:p>
      <w:r>
        <w:t>PRODUCTS</w:t>
        <w:br/>
      </w:r>
      <w:r>
        <w:t>Climbing Rope:1</w:t>
        <w:br/>
      </w:r>
      <w:r>
        <w:t>Parka:2</w:t>
        <w:br/>
      </w:r>
    </w:p>
    <w:p>
      <w:r>
        <w:t>SUBTOTAL:7107.77</w:t>
        <w:br/>
        <w:t>TAX:924.01</w:t>
        <w:br/>
        <w:t>TOTAL:8031.78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