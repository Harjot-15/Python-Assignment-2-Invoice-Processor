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INV1000078</w:t>
      </w:r>
    </w:p>
    <w:p>
      <w:r>
        <w:t>PRODUCTS</w:t>
        <w:br/>
      </w:r>
      <w:r>
        <w:t>Climbing Rope:1</w:t>
        <w:br/>
      </w:r>
      <w:r>
        <w:t>Boots:1</w:t>
        <w:br/>
      </w:r>
      <w:r>
        <w:t>Parka:1</w:t>
        <w:br/>
      </w:r>
    </w:p>
    <w:p>
      <w:r>
        <w:t>SUBTOTAL:339.65</w:t>
        <w:br/>
        <w:t>TAX:44.15</w:t>
        <w:br/>
        <w:t>TOTAL:383.8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