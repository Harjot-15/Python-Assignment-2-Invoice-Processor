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INV1000016</w:t>
      </w:r>
    </w:p>
    <w:p>
      <w:r>
        <w:t>PRODUCTS</w:t>
        <w:br/>
      </w:r>
      <w:r>
        <w:t>Oxygen Tank:3</w:t>
        <w:br/>
      </w:r>
      <w:r>
        <w:t>Parka:1</w:t>
        <w:br/>
      </w:r>
      <w:r>
        <w:t>Climbing Rope:1</w:t>
        <w:br/>
      </w:r>
      <w:r>
        <w:t>Crampons:4</w:t>
        <w:br/>
      </w:r>
      <w:r>
        <w:t>Ice Pick:1</w:t>
        <w:br/>
      </w:r>
    </w:p>
    <w:p>
      <w:r>
        <w:t>SUBTOTAL:943.48</w:t>
        <w:br/>
        <w:t>TAX:122.65</w:t>
        <w:br/>
        <w:t>TOTAL:1066.13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