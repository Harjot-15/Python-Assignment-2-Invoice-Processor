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INV1000009</w:t>
      </w:r>
    </w:p>
    <w:p>
      <w:r>
        <w:t>PRODUCTS</w:t>
        <w:br/>
      </w:r>
      <w:r>
        <w:t>Boots:2</w:t>
        <w:br/>
      </w:r>
      <w:r>
        <w:t>Crampons:2</w:t>
        <w:br/>
      </w:r>
      <w:r>
        <w:t>Snowshoes:1</w:t>
        <w:br/>
      </w:r>
      <w:r>
        <w:t>Oxygen Tank:2</w:t>
        <w:br/>
      </w:r>
      <w:r>
        <w:t>Parka:1</w:t>
        <w:br/>
      </w:r>
      <w:r>
        <w:t>Climbing Rope:1</w:t>
        <w:br/>
      </w:r>
    </w:p>
    <w:p>
      <w:r>
        <w:t>SUBTOTAL:629.64</w:t>
        <w:br/>
        <w:t>TAX:81.85</w:t>
        <w:br/>
        <w:t>TOTAL:711.49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