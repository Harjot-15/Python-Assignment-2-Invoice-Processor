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INV1000165</w:t>
      </w:r>
    </w:p>
    <w:p>
      <w:r>
        <w:t>PRODUCTS</w:t>
        <w:br/>
      </w:r>
      <w:r>
        <w:t>Parka:3</w:t>
        <w:br/>
      </w:r>
      <w:r>
        <w:t>Climbing Rope:1</w:t>
        <w:br/>
      </w:r>
      <w:r>
        <w:t>Snowshoes:1</w:t>
        <w:br/>
      </w:r>
      <w:r>
        <w:t>Ice Pick:1</w:t>
        <w:br/>
      </w:r>
    </w:p>
    <w:p>
      <w:r>
        <w:t>SUBTOTAL:630.19</w:t>
        <w:br/>
        <w:t>TAX:81.92</w:t>
        <w:br/>
        <w:t>TOTAL:712.11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