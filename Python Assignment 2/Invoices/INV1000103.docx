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INV1000103</w:t>
      </w:r>
    </w:p>
    <w:p>
      <w:r>
        <w:t>PRODUCTS</w:t>
        <w:br/>
      </w:r>
      <w:r>
        <w:t>Climbing Rope:1</w:t>
        <w:br/>
      </w:r>
      <w:r>
        <w:t>Boots:1</w:t>
        <w:br/>
      </w:r>
      <w:r>
        <w:t>Ice Pick:1</w:t>
        <w:br/>
      </w:r>
      <w:r>
        <w:t>Snowshoes:1</w:t>
        <w:br/>
      </w:r>
      <w:r>
        <w:t>Parka:1</w:t>
        <w:br/>
      </w:r>
    </w:p>
    <w:p>
      <w:r>
        <w:t>SUBTOTAL:180.85</w:t>
        <w:br/>
        <w:t>TAX:23.51</w:t>
        <w:br/>
        <w:t>TOTAL:204.36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