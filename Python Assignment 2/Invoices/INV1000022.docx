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INV1000022</w:t>
      </w:r>
    </w:p>
    <w:p>
      <w:r>
        <w:t>PRODUCTS</w:t>
        <w:br/>
      </w:r>
      <w:r>
        <w:t>Climbing Rope:3</w:t>
        <w:br/>
      </w:r>
      <w:r>
        <w:t>Snowshoes:1</w:t>
        <w:br/>
      </w:r>
      <w:r>
        <w:t>Parka:1</w:t>
        <w:br/>
      </w:r>
    </w:p>
    <w:p>
      <w:r>
        <w:t>SUBTOTAL:2314.89</w:t>
        <w:br/>
        <w:t>TAX:300.94</w:t>
        <w:br/>
        <w:t>TOTAL:2615.83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