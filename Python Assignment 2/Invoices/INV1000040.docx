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INV1000040</w:t>
      </w:r>
    </w:p>
    <w:p>
      <w:r>
        <w:t>PRODUCTS</w:t>
        <w:br/>
      </w:r>
      <w:r>
        <w:t>Snowshoes:1</w:t>
        <w:br/>
      </w:r>
      <w:r>
        <w:t>Ice Pick:1</w:t>
        <w:br/>
      </w:r>
      <w:r>
        <w:t>Boots:2</w:t>
        <w:br/>
      </w:r>
      <w:r>
        <w:t>Oxygen Tank:1</w:t>
        <w:br/>
      </w:r>
      <w:r>
        <w:t>Crampons:2</w:t>
        <w:br/>
      </w:r>
      <w:r>
        <w:t>Parka:1</w:t>
        <w:br/>
      </w:r>
    </w:p>
    <w:p>
      <w:r>
        <w:t>SUBTOTAL:678.87</w:t>
        <w:br/>
        <w:t>TAX:88.25</w:t>
        <w:br/>
        <w:t>TOTAL:767.12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