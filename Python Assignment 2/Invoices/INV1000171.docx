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INV1000171</w:t>
      </w:r>
    </w:p>
    <w:p>
      <w:r>
        <w:t>PRODUCTS</w:t>
        <w:br/>
      </w:r>
      <w:r>
        <w:t>Ice Pick:1</w:t>
        <w:br/>
      </w:r>
      <w:r>
        <w:t>Parka:1</w:t>
        <w:br/>
      </w:r>
      <w:r>
        <w:t>Climbing Rope:1</w:t>
        <w:br/>
      </w:r>
    </w:p>
    <w:p>
      <w:r>
        <w:t>SUBTOTAL:5974.92</w:t>
        <w:br/>
        <w:t>TAX:776.74</w:t>
        <w:br/>
        <w:t>TOTAL:6751.66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