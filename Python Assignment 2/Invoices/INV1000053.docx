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INV1000053</w:t>
      </w:r>
    </w:p>
    <w:p>
      <w:r>
        <w:t>PRODUCTS</w:t>
        <w:br/>
      </w:r>
      <w:r>
        <w:t>Snowshoes:1</w:t>
        <w:br/>
      </w:r>
      <w:r>
        <w:t>Ice Pick:3</w:t>
        <w:br/>
      </w:r>
      <w:r>
        <w:t>Boots:3</w:t>
        <w:br/>
      </w:r>
    </w:p>
    <w:p>
      <w:r>
        <w:t>SUBTOTAL:9039.54</w:t>
        <w:br/>
        <w:t>TAX:1175.14</w:t>
        <w:br/>
        <w:t>TOTAL:10214.68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