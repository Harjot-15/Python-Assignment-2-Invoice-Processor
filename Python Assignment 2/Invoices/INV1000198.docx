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INV1000198</w:t>
      </w:r>
    </w:p>
    <w:p>
      <w:r>
        <w:t>PRODUCTS</w:t>
        <w:br/>
      </w:r>
      <w:r>
        <w:t>Oxygen Tank:1</w:t>
        <w:br/>
      </w:r>
      <w:r>
        <w:t>Ice Pick:1</w:t>
        <w:br/>
      </w:r>
    </w:p>
    <w:p>
      <w:r>
        <w:t>SUBTOTAL:6229.65</w:t>
        <w:br/>
        <w:t>TAX:809.85</w:t>
        <w:br/>
        <w:t>TOTAL:7039.5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