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INV1000039</w:t>
      </w:r>
    </w:p>
    <w:p>
      <w:r>
        <w:t>PRODUCTS</w:t>
        <w:br/>
      </w:r>
      <w:r>
        <w:t>Boots:2</w:t>
        <w:br/>
      </w:r>
      <w:r>
        <w:t>Oxygen Tank:2</w:t>
        <w:br/>
      </w:r>
      <w:r>
        <w:t>Parka:3</w:t>
        <w:br/>
      </w:r>
      <w:r>
        <w:t>Ice Pick:1</w:t>
        <w:br/>
      </w:r>
      <w:r>
        <w:t>Snowshoes:1</w:t>
        <w:br/>
      </w:r>
    </w:p>
    <w:p>
      <w:r>
        <w:t>SUBTOTAL:4518.89</w:t>
        <w:br/>
        <w:t>TAX:587.46</w:t>
        <w:br/>
        <w:t>TOTAL:5106.35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