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INV1000129</w:t>
      </w:r>
    </w:p>
    <w:p>
      <w:r>
        <w:t>PRODUCTS</w:t>
        <w:br/>
      </w:r>
      <w:r>
        <w:t>Climbing Rope:1</w:t>
        <w:br/>
      </w:r>
      <w:r>
        <w:t>Ice Pick:1</w:t>
        <w:br/>
      </w:r>
      <w:r>
        <w:t>Boots:1</w:t>
        <w:br/>
      </w:r>
    </w:p>
    <w:p>
      <w:r>
        <w:t>SUBTOTAL:714.51</w:t>
        <w:br/>
        <w:t>TAX:92.89</w:t>
        <w:br/>
        <w:t>TOTAL:807.4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