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INV1000159</w:t>
      </w:r>
    </w:p>
    <w:p>
      <w:r>
        <w:t>PRODUCTS</w:t>
        <w:br/>
      </w:r>
      <w:r>
        <w:t>Crampons:1</w:t>
        <w:br/>
      </w:r>
      <w:r>
        <w:t>Parka:2</w:t>
        <w:br/>
      </w:r>
    </w:p>
    <w:p>
      <w:r>
        <w:t>SUBTOTAL:190.21</w:t>
        <w:br/>
        <w:t>TAX:24.73</w:t>
        <w:br/>
        <w:t>TOTAL:214.94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