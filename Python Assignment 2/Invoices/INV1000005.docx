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Ice Pick:1</w:t>
        <w:br/>
      </w:r>
      <w:r>
        <w:t>Crampons:2</w:t>
        <w:br/>
      </w:r>
      <w:r>
        <w:t>Parka:1</w:t>
        <w:br/>
      </w:r>
      <w:r>
        <w:t>Snowshoes:3</w:t>
        <w:br/>
      </w:r>
      <w:r>
        <w:t>Climbing Rope:1</w:t>
        <w:br/>
      </w:r>
    </w:p>
    <w:p>
      <w:r>
        <w:t>SUBTOTAL:525.86</w:t>
        <w:br/>
        <w:t>TAX:68.36</w:t>
        <w:br/>
        <w:t>TOTAL:594.22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