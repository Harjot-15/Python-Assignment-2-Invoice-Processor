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INV1000013</w:t>
      </w:r>
    </w:p>
    <w:p>
      <w:r>
        <w:t>PRODUCTS</w:t>
        <w:br/>
      </w:r>
      <w:r>
        <w:t>Snowshoes:3</w:t>
        <w:br/>
      </w:r>
      <w:r>
        <w:t>Crampons:2</w:t>
        <w:br/>
      </w:r>
      <w:r>
        <w:t>Ice Pick:4</w:t>
        <w:br/>
      </w:r>
      <w:r>
        <w:t>Boots:1</w:t>
        <w:br/>
      </w:r>
    </w:p>
    <w:p>
      <w:r>
        <w:t>SUBTOTAL:936.81</w:t>
        <w:br/>
        <w:t>TAX:121.79</w:t>
        <w:br/>
        <w:t>TOTAL:1058.6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