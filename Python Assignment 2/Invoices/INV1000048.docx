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INV1000048</w:t>
      </w:r>
    </w:p>
    <w:p>
      <w:r>
        <w:t>PRODUCTS</w:t>
        <w:br/>
      </w:r>
      <w:r>
        <w:t>Snowshoes:3</w:t>
        <w:br/>
      </w:r>
      <w:r>
        <w:t>Crampons:1</w:t>
        <w:br/>
      </w:r>
      <w:r>
        <w:t>Boots:1</w:t>
        <w:br/>
      </w:r>
    </w:p>
    <w:p>
      <w:r>
        <w:t>SUBTOTAL:1453.01</w:t>
        <w:br/>
        <w:t>TAX:188.89</w:t>
        <w:br/>
        <w:t>TOTAL:1641.9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