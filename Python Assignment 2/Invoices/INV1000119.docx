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INV1000119</w:t>
      </w:r>
    </w:p>
    <w:p>
      <w:r>
        <w:t>PRODUCTS</w:t>
        <w:br/>
      </w:r>
      <w:r>
        <w:t>Snowshoes:1</w:t>
        <w:br/>
      </w:r>
      <w:r>
        <w:t>Parka:2</w:t>
        <w:br/>
      </w:r>
      <w:r>
        <w:t>Oxygen Tank:3</w:t>
        <w:br/>
      </w:r>
      <w:r>
        <w:t>Ice Pick:1</w:t>
        <w:br/>
      </w:r>
    </w:p>
    <w:p>
      <w:r>
        <w:t>SUBTOTAL:2777.85</w:t>
        <w:br/>
        <w:t>TAX:361.12</w:t>
        <w:br/>
        <w:t>TOTAL:3138.97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