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INV1000131</w:t>
      </w:r>
    </w:p>
    <w:p>
      <w:r>
        <w:t>PRODUCTS</w:t>
        <w:br/>
      </w:r>
      <w:r>
        <w:t>Crampons:1</w:t>
        <w:br/>
      </w:r>
      <w:r>
        <w:t>Climbing Rope:2</w:t>
        <w:br/>
      </w:r>
      <w:r>
        <w:t>Parka:2</w:t>
        <w:br/>
      </w:r>
      <w:r>
        <w:t>Snowshoes:2</w:t>
        <w:br/>
      </w:r>
      <w:r>
        <w:t>Ice Pick:1</w:t>
        <w:br/>
      </w:r>
    </w:p>
    <w:p>
      <w:r>
        <w:t>SUBTOTAL:973.56</w:t>
        <w:br/>
        <w:t>TAX:126.56</w:t>
        <w:br/>
        <w:t>TOTAL:1100.12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