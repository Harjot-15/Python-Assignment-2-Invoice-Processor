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INV1000097</w:t>
      </w:r>
    </w:p>
    <w:p>
      <w:r>
        <w:t>PRODUCTS</w:t>
        <w:br/>
      </w:r>
      <w:r>
        <w:t>Ice Pick:2</w:t>
        <w:br/>
      </w:r>
      <w:r>
        <w:t>Snowshoes:2</w:t>
        <w:br/>
      </w:r>
      <w:r>
        <w:t>Boots:1</w:t>
        <w:br/>
      </w:r>
    </w:p>
    <w:p>
      <w:r>
        <w:t>SUBTOTAL:710.43</w:t>
        <w:br/>
        <w:t>TAX:92.36</w:t>
        <w:br/>
        <w:t>TOTAL:802.79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