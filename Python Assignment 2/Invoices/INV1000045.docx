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INV1000045</w:t>
      </w:r>
    </w:p>
    <w:p>
      <w:r>
        <w:t>PRODUCTS</w:t>
        <w:br/>
      </w:r>
      <w:r>
        <w:t>Ice Pick:3</w:t>
        <w:br/>
      </w:r>
      <w:r>
        <w:t>Oxygen Tank:2</w:t>
        <w:br/>
      </w:r>
    </w:p>
    <w:p>
      <w:r>
        <w:t>SUBTOTAL:508.97</w:t>
        <w:br/>
        <w:t>TAX:66.17</w:t>
        <w:br/>
        <w:t>TOTAL:575.14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