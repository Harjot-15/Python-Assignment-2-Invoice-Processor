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INV1000168</w:t>
      </w:r>
    </w:p>
    <w:p>
      <w:r>
        <w:t>PRODUCTS</w:t>
        <w:br/>
      </w:r>
      <w:r>
        <w:t>Oxygen Tank:1</w:t>
        <w:br/>
      </w:r>
      <w:r>
        <w:t>Crampons:1</w:t>
        <w:br/>
      </w:r>
    </w:p>
    <w:p>
      <w:r>
        <w:t>SUBTOTAL:655.15</w:t>
        <w:br/>
        <w:t>TAX:85.17</w:t>
        <w:br/>
        <w:t>TOTAL:740.32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