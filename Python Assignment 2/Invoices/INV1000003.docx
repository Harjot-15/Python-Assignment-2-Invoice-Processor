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INV1000003</w:t>
      </w:r>
    </w:p>
    <w:p>
      <w:r>
        <w:t>PRODUCTS</w:t>
        <w:br/>
      </w:r>
      <w:r>
        <w:t>Snowshoes:1</w:t>
        <w:br/>
      </w:r>
    </w:p>
    <w:p>
      <w:r>
        <w:t>SUBTOTAL:4453.04</w:t>
        <w:br/>
        <w:t>TAX:578.9</w:t>
        <w:br/>
        <w:t>TOTAL:5031.94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