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INV1000036</w:t>
      </w:r>
    </w:p>
    <w:p>
      <w:r>
        <w:t>PRODUCTS</w:t>
        <w:br/>
      </w:r>
      <w:r>
        <w:t>Parka:1</w:t>
        <w:br/>
      </w:r>
      <w:r>
        <w:t>Boots:3</w:t>
        <w:br/>
      </w:r>
      <w:r>
        <w:t>Ice Pick:3</w:t>
        <w:br/>
      </w:r>
      <w:r>
        <w:t>Oxygen Tank:1</w:t>
        <w:br/>
      </w:r>
    </w:p>
    <w:p>
      <w:r>
        <w:t>SUBTOTAL:168.76</w:t>
        <w:br/>
        <w:t>TAX:21.94</w:t>
        <w:br/>
        <w:t>TOTAL:190.7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