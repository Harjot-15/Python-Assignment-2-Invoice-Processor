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INV1000107</w:t>
      </w:r>
    </w:p>
    <w:p>
      <w:r>
        <w:t>PRODUCTS</w:t>
        <w:br/>
      </w:r>
      <w:r>
        <w:t>Oxygen Tank:1</w:t>
        <w:br/>
      </w:r>
      <w:r>
        <w:t>Boots:1</w:t>
        <w:br/>
      </w:r>
      <w:r>
        <w:t>Climbing Rope:1</w:t>
        <w:br/>
      </w:r>
      <w:r>
        <w:t>Snowshoes:1</w:t>
        <w:br/>
      </w:r>
      <w:r>
        <w:t>Ice Pick:1</w:t>
        <w:br/>
      </w:r>
    </w:p>
    <w:p>
      <w:r>
        <w:t>SUBTOTAL:751.83</w:t>
        <w:br/>
        <w:t>TAX:97.74</w:t>
        <w:br/>
        <w:t>TOTAL:849.57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