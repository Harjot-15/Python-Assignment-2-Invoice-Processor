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INV1000160</w:t>
      </w:r>
    </w:p>
    <w:p>
      <w:r>
        <w:t>PRODUCTS</w:t>
        <w:br/>
      </w:r>
      <w:r>
        <w:t>Ice Pick:3</w:t>
        <w:br/>
      </w:r>
      <w:r>
        <w:t>Boots:1</w:t>
        <w:br/>
      </w:r>
      <w:r>
        <w:t>Oxygen Tank:1</w:t>
        <w:br/>
      </w:r>
      <w:r>
        <w:t>Climbing Rope:1</w:t>
        <w:br/>
      </w:r>
    </w:p>
    <w:p>
      <w:r>
        <w:t>SUBTOTAL:7122.57</w:t>
        <w:br/>
        <w:t>TAX:925.93</w:t>
        <w:br/>
        <w:t>TOTAL:8048.5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