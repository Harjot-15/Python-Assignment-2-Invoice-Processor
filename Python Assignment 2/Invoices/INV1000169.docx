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INV1000169</w:t>
      </w:r>
    </w:p>
    <w:p>
      <w:r>
        <w:t>PRODUCTS</w:t>
        <w:br/>
      </w:r>
      <w:r>
        <w:t>Ice Pick:2</w:t>
        <w:br/>
      </w:r>
      <w:r>
        <w:t>Oxygen Tank:2</w:t>
        <w:br/>
      </w:r>
      <w:r>
        <w:t>Parka:1</w:t>
        <w:br/>
      </w:r>
      <w:r>
        <w:t>Boots:1</w:t>
        <w:br/>
      </w:r>
    </w:p>
    <w:p>
      <w:r>
        <w:t>SUBTOTAL:7454.31</w:t>
        <w:br/>
        <w:t>TAX:969.06</w:t>
        <w:br/>
        <w:t>TOTAL:8423.37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