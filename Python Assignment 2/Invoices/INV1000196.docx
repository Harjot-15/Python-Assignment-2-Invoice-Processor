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INV1000196</w:t>
      </w:r>
    </w:p>
    <w:p>
      <w:r>
        <w:t>PRODUCTS</w:t>
        <w:br/>
      </w:r>
      <w:r>
        <w:t>Crampons:3</w:t>
        <w:br/>
      </w:r>
      <w:r>
        <w:t>Climbing Rope:1</w:t>
        <w:br/>
      </w:r>
      <w:r>
        <w:t>Ice Pick:1</w:t>
        <w:br/>
      </w:r>
      <w:r>
        <w:t>Oxygen Tank:2</w:t>
        <w:br/>
      </w:r>
    </w:p>
    <w:p>
      <w:r>
        <w:t>SUBTOTAL:188.54</w:t>
        <w:br/>
        <w:t>TAX:24.51</w:t>
        <w:br/>
        <w:t>TOTAL:213.05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