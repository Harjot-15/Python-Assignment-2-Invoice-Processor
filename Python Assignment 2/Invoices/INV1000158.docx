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INV1000158</w:t>
      </w:r>
    </w:p>
    <w:p>
      <w:r>
        <w:t>PRODUCTS</w:t>
        <w:br/>
      </w:r>
      <w:r>
        <w:t>Boots:2</w:t>
        <w:br/>
      </w:r>
      <w:r>
        <w:t>Snowshoes:3</w:t>
        <w:br/>
      </w:r>
      <w:r>
        <w:t>Parka:1</w:t>
        <w:br/>
      </w:r>
      <w:r>
        <w:t>Crampons:1</w:t>
        <w:br/>
      </w:r>
    </w:p>
    <w:p>
      <w:r>
        <w:t>SUBTOTAL:3693.28</w:t>
        <w:br/>
        <w:t>TAX:480.13</w:t>
        <w:br/>
        <w:t>TOTAL:4173.41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