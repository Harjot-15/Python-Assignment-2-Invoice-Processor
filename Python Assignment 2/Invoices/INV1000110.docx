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INV1000110</w:t>
      </w:r>
    </w:p>
    <w:p>
      <w:r>
        <w:t>PRODUCTS</w:t>
        <w:br/>
      </w:r>
      <w:r>
        <w:t>Climbing Rope:2</w:t>
        <w:br/>
      </w:r>
      <w:r>
        <w:t>Parka:2</w:t>
        <w:br/>
      </w:r>
      <w:r>
        <w:t>Ice Pick:1</w:t>
        <w:br/>
      </w:r>
      <w:r>
        <w:t>Oxygen Tank:1</w:t>
        <w:br/>
      </w:r>
    </w:p>
    <w:p>
      <w:r>
        <w:t>SUBTOTAL:580.23</w:t>
        <w:br/>
        <w:t>TAX:75.43</w:t>
        <w:br/>
        <w:t>TOTAL:655.66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