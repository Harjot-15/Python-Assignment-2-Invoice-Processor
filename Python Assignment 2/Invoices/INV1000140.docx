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INV1000140</w:t>
      </w:r>
    </w:p>
    <w:p>
      <w:r>
        <w:t>PRODUCTS</w:t>
        <w:br/>
      </w:r>
      <w:r>
        <w:t>Boots:1</w:t>
        <w:br/>
      </w:r>
      <w:r>
        <w:t>Parka:2</w:t>
        <w:br/>
      </w:r>
      <w:r>
        <w:t>Crampons:1</w:t>
        <w:br/>
      </w:r>
      <w:r>
        <w:t>Climbing Rope:3</w:t>
        <w:br/>
      </w:r>
      <w:r>
        <w:t>Ice Pick:1</w:t>
        <w:br/>
      </w:r>
    </w:p>
    <w:p>
      <w:r>
        <w:t>SUBTOTAL:8364.53</w:t>
        <w:br/>
        <w:t>TAX:1087.39</w:t>
        <w:br/>
        <w:t>TOTAL:9451.92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