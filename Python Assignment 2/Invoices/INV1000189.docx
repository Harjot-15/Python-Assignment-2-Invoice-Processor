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INV1000189</w:t>
      </w:r>
    </w:p>
    <w:p>
      <w:r>
        <w:t>PRODUCTS</w:t>
        <w:br/>
      </w:r>
      <w:r>
        <w:t>Crampons:2</w:t>
        <w:br/>
      </w:r>
      <w:r>
        <w:t>Ice Pick:2</w:t>
        <w:br/>
      </w:r>
      <w:r>
        <w:t>Boots:1</w:t>
        <w:br/>
      </w:r>
      <w:r>
        <w:t>Parka:1</w:t>
        <w:br/>
      </w:r>
      <w:r>
        <w:t>Snowshoes:2</w:t>
        <w:br/>
      </w:r>
    </w:p>
    <w:p>
      <w:r>
        <w:t>SUBTOTAL:9989.17</w:t>
        <w:br/>
        <w:t>TAX:1298.59</w:t>
        <w:br/>
        <w:t>TOTAL:11287.76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