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INV1000034</w:t>
      </w:r>
    </w:p>
    <w:p>
      <w:r>
        <w:t>PRODUCTS</w:t>
        <w:br/>
      </w:r>
      <w:r>
        <w:t>Oxygen Tank:1</w:t>
        <w:br/>
      </w:r>
      <w:r>
        <w:t>Crampons:1</w:t>
        <w:br/>
      </w:r>
      <w:r>
        <w:t>Snowshoes:1</w:t>
        <w:br/>
      </w:r>
    </w:p>
    <w:p>
      <w:r>
        <w:t>SUBTOTAL:823.76</w:t>
        <w:br/>
        <w:t>TAX:107.09</w:t>
        <w:br/>
        <w:t>TOTAL:930.85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