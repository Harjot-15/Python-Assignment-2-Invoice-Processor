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INV1000082</w:t>
      </w:r>
    </w:p>
    <w:p>
      <w:r>
        <w:t>PRODUCTS</w:t>
        <w:br/>
      </w:r>
      <w:r>
        <w:t>Climbing Rope:1</w:t>
        <w:br/>
      </w:r>
      <w:r>
        <w:t>Boots:2</w:t>
        <w:br/>
      </w:r>
      <w:r>
        <w:t>Oxygen Tank:2</w:t>
        <w:br/>
      </w:r>
    </w:p>
    <w:p>
      <w:r>
        <w:t>SUBTOTAL:6159.41</w:t>
        <w:br/>
        <w:t>TAX:800.72</w:t>
        <w:br/>
        <w:t>TOTAL:6960.13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