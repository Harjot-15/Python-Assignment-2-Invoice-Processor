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INV1000086</w:t>
      </w:r>
    </w:p>
    <w:p>
      <w:r>
        <w:t>PRODUCTS</w:t>
        <w:br/>
      </w:r>
      <w:r>
        <w:t>Snowshoes:2</w:t>
        <w:br/>
      </w:r>
      <w:r>
        <w:t>Crampons:1</w:t>
        <w:br/>
      </w:r>
    </w:p>
    <w:p>
      <w:r>
        <w:t>SUBTOTAL:615.6</w:t>
        <w:br/>
        <w:t>TAX:80.03</w:t>
        <w:br/>
        <w:t>TOTAL:695.63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