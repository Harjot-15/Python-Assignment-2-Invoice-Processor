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INV1000182</w:t>
      </w:r>
    </w:p>
    <w:p>
      <w:r>
        <w:t>PRODUCTS</w:t>
        <w:br/>
      </w:r>
      <w:r>
        <w:t>Crampons:3</w:t>
        <w:br/>
      </w:r>
      <w:r>
        <w:t>Boots:2</w:t>
        <w:br/>
      </w:r>
      <w:r>
        <w:t>Ice Pick:1</w:t>
        <w:br/>
      </w:r>
      <w:r>
        <w:t>Climbing Rope:1</w:t>
        <w:br/>
      </w:r>
    </w:p>
    <w:p>
      <w:r>
        <w:t>SUBTOTAL:6224.03</w:t>
        <w:br/>
        <w:t>TAX:809.12</w:t>
        <w:br/>
        <w:t>TOTAL:7033.15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