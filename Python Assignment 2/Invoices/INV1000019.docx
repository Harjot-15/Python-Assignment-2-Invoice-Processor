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INV1000019</w:t>
      </w:r>
    </w:p>
    <w:p>
      <w:r>
        <w:t>PRODUCTS</w:t>
        <w:br/>
      </w:r>
      <w:r>
        <w:t>Parka:1</w:t>
        <w:br/>
      </w:r>
      <w:r>
        <w:t>Climbing Rope:1</w:t>
        <w:br/>
      </w:r>
      <w:r>
        <w:t>Crampons:1</w:t>
        <w:br/>
      </w:r>
      <w:r>
        <w:t>Snowshoes:1</w:t>
        <w:br/>
      </w:r>
      <w:r>
        <w:t>Boots:2</w:t>
        <w:br/>
      </w:r>
    </w:p>
    <w:p>
      <w:r>
        <w:t>SUBTOTAL:9880.19</w:t>
        <w:br/>
        <w:t>TAX:1284.42</w:t>
        <w:br/>
        <w:t>TOTAL:11164.61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